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Làm việc với file trong 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Khai báo con trỏ file: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FILE *f;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Mở file: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 = fopen("tenfile.txt", "r"); // các mode: "r", "w", "a", "r+", "w+", "a+"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Đọc/Ghi file: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fprintf() / fscanf()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fgets() / fputs()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fgetc() / fputc()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Đóng file: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fclose(f);</w:t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Ví dụ: Ghi và đọc file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 *f = fopen("data.txt", "w");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 == NULL)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printf("Loi mo file!\n");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fprintf(f, "Dong thu 1\n");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fprintf(f, "Dong thu 2\n");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fclose(f);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Đọc lại file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line[100];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 = fopen("data.txt", "r");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 == NULL)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printf("Loi mo file!\n");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(fgets(line, sizeof(line), f))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printf("%s", line);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fclose(f);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Các chế độ mở file phổ biến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Chế độ | Ý nghĩa                              |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|--------|--------------------------------------|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"r"    | Đọc, file phải tồn tại               |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"w"    | Ghi mới, xóa cũ                      |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"a"    | Ghi nối vào cuối file                |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"r+"   | Đọc và ghi, file phải tồn tại        |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"w+"   | Ghi và đọc, xóa nội dung cũ          |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"a+"   | Ghi nối + đọc, tạo mới nếu chưa tồn tại |</w:t>
      </w:r>
    </w:p>
    <w:p w:rsidR="00000000" w:rsidDel="00000000" w:rsidP="00000000" w:rsidRDefault="00000000" w:rsidRPr="00000000" w14:paraId="0000002E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Ghi chú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Luôn kiểm tra con trỏ FILE sau khi fopen().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Sau khi dùng xong phải fclose() để giải phóng tài nguyên.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Có thể mở rộng ví dụ sang ghi danh sách sinh viên, struct,...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k0qX4X4a6hi6VkO94ETBedn7Ug==">CgMxLjA4AHIhMVZha2ZMVWNpRzJXdnYwM1J0dzBiQ1BaUnBsM3hKUGxq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